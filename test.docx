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ACROW MOROCCO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